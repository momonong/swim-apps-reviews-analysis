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FB4E" w14:textId="556978B0" w:rsidR="008F713C" w:rsidRDefault="00000000">
      <w:pPr>
        <w:pStyle w:val="aa"/>
        <w:rPr>
          <w:lang w:eastAsia="zh-TW"/>
        </w:rPr>
      </w:pPr>
      <w:proofErr w:type="spellStart"/>
      <w:r>
        <w:rPr>
          <w:lang w:eastAsia="zh-TW"/>
        </w:rPr>
        <w:t>Swim</w:t>
      </w:r>
      <w:r w:rsidR="00800747">
        <w:rPr>
          <w:lang w:eastAsia="zh-TW"/>
        </w:rPr>
        <w:t>Up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資料分析報告</w:t>
      </w:r>
    </w:p>
    <w:p w14:paraId="4F42AE3C" w14:textId="77777777" w:rsidR="008F713C" w:rsidRDefault="00000000">
      <w:pPr>
        <w:pStyle w:val="1"/>
        <w:rPr>
          <w:lang w:eastAsia="zh-TW"/>
        </w:rPr>
      </w:pPr>
      <w:r>
        <w:rPr>
          <w:lang w:eastAsia="zh-TW"/>
        </w:rPr>
        <w:t>統計分析</w:t>
      </w:r>
    </w:p>
    <w:p w14:paraId="5B81427E" w14:textId="681C00DD" w:rsidR="00913665" w:rsidRDefault="00913665" w:rsidP="00913665">
      <w:r>
        <w:rPr>
          <w:rFonts w:hint="eastAsia"/>
        </w:rPr>
        <w:t>評價的數量：</w:t>
      </w:r>
      <w:r w:rsidR="003C52E5">
        <w:t>8</w:t>
      </w:r>
      <w:r>
        <w:rPr>
          <w:rFonts w:hint="eastAsia"/>
        </w:rPr>
        <w:t>條</w:t>
      </w:r>
    </w:p>
    <w:p w14:paraId="08E0B58B" w14:textId="089A2F66" w:rsidR="00913665" w:rsidRDefault="00913665" w:rsidP="00913665">
      <w:r>
        <w:rPr>
          <w:rFonts w:hint="eastAsia"/>
        </w:rPr>
        <w:t>平均評分：</w:t>
      </w:r>
      <w:r w:rsidR="003C52E5">
        <w:t>3.75</w:t>
      </w:r>
    </w:p>
    <w:p w14:paraId="2FA139D6" w14:textId="27776184" w:rsidR="00913665" w:rsidRDefault="00913665" w:rsidP="00913665">
      <w:r>
        <w:rPr>
          <w:rFonts w:hint="eastAsia"/>
        </w:rPr>
        <w:t xml:space="preserve">評分的標準差：約 </w:t>
      </w:r>
      <w:r w:rsidR="003C52E5">
        <w:t>1.58</w:t>
      </w:r>
    </w:p>
    <w:p w14:paraId="234758CB" w14:textId="5734A440" w:rsidR="00913665" w:rsidRDefault="00913665" w:rsidP="00913665">
      <w:r>
        <w:rPr>
          <w:rFonts w:hint="eastAsia"/>
        </w:rPr>
        <w:t>評分的範圍：1 到 5</w:t>
      </w:r>
    </w:p>
    <w:p w14:paraId="5793CCA1" w14:textId="3CECE501" w:rsidR="00BA165F" w:rsidRDefault="00BA165F" w:rsidP="00BA165F">
      <w:pPr>
        <w:pStyle w:val="1"/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特色功能調查</w:t>
      </w:r>
    </w:p>
    <w:p w14:paraId="020C1897" w14:textId="77777777" w:rsidR="00800747" w:rsidRDefault="00800747" w:rsidP="0080074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personalized training plans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drill&amp;technique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video library</w:t>
      </w:r>
      <w:r>
        <w:rPr>
          <w:rFonts w:ascii="Calibri" w:hAnsi="Calibri" w:cs="Calibri"/>
          <w:color w:val="000000"/>
          <w:sz w:val="22"/>
          <w:szCs w:val="22"/>
        </w:rPr>
        <w:br/>
        <w:t>easy-to -follow workouts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analytics to track your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progress</w:t>
      </w:r>
      <w:proofErr w:type="gramEnd"/>
    </w:p>
    <w:p w14:paraId="3D680711" w14:textId="7556600D" w:rsidR="008F713C" w:rsidRDefault="00000000">
      <w:pPr>
        <w:pStyle w:val="1"/>
        <w:rPr>
          <w:lang w:eastAsia="zh-TW"/>
        </w:rPr>
      </w:pPr>
      <w:r>
        <w:rPr>
          <w:lang w:eastAsia="zh-TW"/>
        </w:rPr>
        <w:t>圖片說明</w:t>
      </w:r>
    </w:p>
    <w:p w14:paraId="23B02B66" w14:textId="41E11325" w:rsidR="00407279" w:rsidRDefault="00407279" w:rsidP="00407279">
      <w:pPr>
        <w:rPr>
          <w:rFonts w:hint="eastAsia"/>
        </w:rPr>
      </w:pPr>
      <w:r>
        <w:rPr>
          <w:noProof/>
        </w:rPr>
        <w:drawing>
          <wp:inline distT="0" distB="0" distL="0" distR="0" wp14:anchorId="5F557AE4" wp14:editId="2E2E096C">
            <wp:extent cx="5486400" cy="3644265"/>
            <wp:effectExtent l="0" t="0" r="0" b="635"/>
            <wp:docPr id="1244120028" name="圖片 1" descr="一張含有 圖表, 行, 繪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20028" name="圖片 1" descr="一張含有 圖表, 行, 繪圖, 方案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5FCD" w14:textId="77777777" w:rsidR="00407279" w:rsidRDefault="00236A65" w:rsidP="00407279">
      <w:r>
        <w:br/>
      </w:r>
      <w:r w:rsidR="00407279">
        <w:t>評分分佈：此圖展示了用戶給予的評分的分佈情況。從資料中可以看出，評分的平</w:t>
      </w:r>
      <w:r w:rsidR="00407279">
        <w:lastRenderedPageBreak/>
        <w:t>均值為3.75，評分主要集中在1到5之間。由於平均評分接近4，我們可以推測評分主要集中在3到5之間，但也有一部分低分的評價。</w:t>
      </w:r>
    </w:p>
    <w:p w14:paraId="7447FFBB" w14:textId="77777777" w:rsidR="00407279" w:rsidRDefault="00407279" w:rsidP="00407279"/>
    <w:p w14:paraId="092A94FC" w14:textId="77777777" w:rsidR="00407279" w:rsidRDefault="00407279" w:rsidP="00407279">
      <w:r>
        <w:t>極性分佈：此圖展示了評論的極性分佈。極性的平均值為0.2061，極性的值主要在-0.5到0.6667之間，這意味著評論從負面到正面都有，但平均偏向中立到正面。</w:t>
      </w:r>
    </w:p>
    <w:p w14:paraId="41A23853" w14:textId="77777777" w:rsidR="00407279" w:rsidRDefault="00407279" w:rsidP="00407279"/>
    <w:p w14:paraId="0757AB83" w14:textId="77777777" w:rsidR="00407279" w:rsidRDefault="00407279" w:rsidP="00407279">
      <w:r>
        <w:t>主觀性分佈：此圖展示了評論的主觀性分佈。主觀性的平均值為0.4112，主觀性的值較為分散，顯示出評論的主觀性程度各不相同。</w:t>
      </w:r>
    </w:p>
    <w:p w14:paraId="495B6E85" w14:textId="77777777" w:rsidR="00407279" w:rsidRDefault="00407279" w:rsidP="00407279"/>
    <w:p w14:paraId="5AE3EADF" w14:textId="53ABCB6B" w:rsidR="008F713C" w:rsidRPr="00407279" w:rsidRDefault="00407279" w:rsidP="00407279">
      <w:r>
        <w:t>相似度分佈：此圖展示了評論中的某些功能的相似性分佈。相似度的平均值為0.5190，由於25%分位數為0.3547且75%分位數為0.5647，我們可以推測相似度分數主要集中在0.3到0.6之間。</w:t>
      </w:r>
    </w:p>
    <w:p w14:paraId="59B712FC" w14:textId="3E2A40EA" w:rsidR="00913665" w:rsidRDefault="00000000" w:rsidP="00236A65">
      <w:pPr>
        <w:pStyle w:val="1"/>
        <w:rPr>
          <w:lang w:eastAsia="zh-TW"/>
        </w:rPr>
      </w:pPr>
      <w:r>
        <w:rPr>
          <w:lang w:eastAsia="zh-TW"/>
        </w:rPr>
        <w:t>特點結論</w:t>
      </w:r>
    </w:p>
    <w:p w14:paraId="211B0751" w14:textId="69048FC4" w:rsidR="00407279" w:rsidRDefault="00407279" w:rsidP="00407279">
      <w:r>
        <w:rPr>
          <w:rFonts w:ascii="微軟正黑體" w:eastAsia="微軟正黑體" w:hAnsi="微軟正黑體" w:cs="微軟正黑體"/>
        </w:rPr>
        <w:t>-</w:t>
      </w:r>
      <w:r>
        <w:rPr>
          <w:rFonts w:hint="eastAsia"/>
        </w:rPr>
        <w:t>評</w:t>
      </w:r>
      <w:r>
        <w:t>分主要集中在3到5之間，這顯示出大部分的用戶對此應用程式持有正面的評價，但仍然存在一部分用戶給予較低的評分。</w:t>
      </w:r>
    </w:p>
    <w:p w14:paraId="24F47516" w14:textId="6597F35C" w:rsidR="00407279" w:rsidRDefault="00407279" w:rsidP="00407279">
      <w:r>
        <w:t>-</w:t>
      </w:r>
      <w:r>
        <w:t>評論的極性分佈從-0.5到0.6667，但平均偏向0.2061，表示大多數的評論從中立到正面。這與評分的分佈是一致的。</w:t>
      </w:r>
    </w:p>
    <w:p w14:paraId="513C8B7B" w14:textId="11600E28" w:rsidR="00407279" w:rsidRDefault="00407279" w:rsidP="00407279">
      <w:r>
        <w:rPr>
          <w:rFonts w:hint="eastAsia"/>
        </w:rPr>
        <w:t>-</w:t>
      </w:r>
      <w:r>
        <w:t>評論的主觀性分佈較為分散，這意味著用戶在提供評論時展現出了不同程度的主觀性。</w:t>
      </w:r>
    </w:p>
    <w:p w14:paraId="3EAE2A61" w14:textId="2D0BC011" w:rsidR="00407279" w:rsidRPr="00407279" w:rsidRDefault="00407279" w:rsidP="00407279">
      <w:pPr>
        <w:rPr>
          <w:rFonts w:hint="eastAsia"/>
        </w:rPr>
      </w:pPr>
      <w:r>
        <w:t>-</w:t>
      </w:r>
      <w:r>
        <w:t>相似度分佈顯示，某些評論與特定功能的相似性較高，特別是在0.3到0.6之間。</w:t>
      </w:r>
    </w:p>
    <w:sectPr w:rsidR="00407279" w:rsidRPr="004072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207483">
    <w:abstractNumId w:val="8"/>
  </w:num>
  <w:num w:numId="2" w16cid:durableId="750273076">
    <w:abstractNumId w:val="6"/>
  </w:num>
  <w:num w:numId="3" w16cid:durableId="495417155">
    <w:abstractNumId w:val="5"/>
  </w:num>
  <w:num w:numId="4" w16cid:durableId="1645164554">
    <w:abstractNumId w:val="4"/>
  </w:num>
  <w:num w:numId="5" w16cid:durableId="944656979">
    <w:abstractNumId w:val="7"/>
  </w:num>
  <w:num w:numId="6" w16cid:durableId="773675342">
    <w:abstractNumId w:val="3"/>
  </w:num>
  <w:num w:numId="7" w16cid:durableId="779957047">
    <w:abstractNumId w:val="2"/>
  </w:num>
  <w:num w:numId="8" w16cid:durableId="20980104">
    <w:abstractNumId w:val="1"/>
  </w:num>
  <w:num w:numId="9" w16cid:durableId="173685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A65"/>
    <w:rsid w:val="002629EB"/>
    <w:rsid w:val="0029639D"/>
    <w:rsid w:val="00326F90"/>
    <w:rsid w:val="003C52E5"/>
    <w:rsid w:val="00407279"/>
    <w:rsid w:val="007876FA"/>
    <w:rsid w:val="00800747"/>
    <w:rsid w:val="008F713C"/>
    <w:rsid w:val="00913665"/>
    <w:rsid w:val="00AA1D8D"/>
    <w:rsid w:val="00B47730"/>
    <w:rsid w:val="00BA16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E5623"/>
  <w14:defaultImageDpi w14:val="300"/>
  <w15:docId w15:val="{E5FF9F35-F95A-9740-90B2-DB95DDA5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A165F"/>
    <w:pPr>
      <w:spacing w:after="0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">
    <w:name w:val="Body Text"/>
    <w:basedOn w:val="a1"/>
    <w:link w:val="af0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eastAsia="en-US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5">
    <w:name w:val="List 2"/>
    <w:basedOn w:val="a1"/>
    <w:uiPriority w:val="99"/>
    <w:unhideWhenUsed/>
    <w:rsid w:val="00326F90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5">
    <w:name w:val="List 3"/>
    <w:basedOn w:val="a1"/>
    <w:uiPriority w:val="99"/>
    <w:unhideWhenUsed/>
    <w:rsid w:val="00326F90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2">
    <w:name w:val="List Continue"/>
    <w:basedOn w:val="a1"/>
    <w:uiPriority w:val="99"/>
    <w:unhideWhenUsed/>
    <w:rsid w:val="0029639D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6">
    <w:name w:val="List Continue 2"/>
    <w:basedOn w:val="a1"/>
    <w:uiPriority w:val="99"/>
    <w:unhideWhenUsed/>
    <w:rsid w:val="0029639D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6">
    <w:name w:val="List Continue 3"/>
    <w:basedOn w:val="a1"/>
    <w:uiPriority w:val="99"/>
    <w:unhideWhenUsed/>
    <w:rsid w:val="0029639D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陳鎮濃 CHEN, MORRIS-JHENNONG</cp:lastModifiedBy>
  <cp:revision>9</cp:revision>
  <dcterms:created xsi:type="dcterms:W3CDTF">2013-12-23T23:15:00Z</dcterms:created>
  <dcterms:modified xsi:type="dcterms:W3CDTF">2023-10-26T16:58:00Z</dcterms:modified>
  <cp:category/>
</cp:coreProperties>
</file>